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Sample Document</w:t>
      </w:r>
    </w:p>
    <w:p>
      <w:pPr>
        <w:pStyle w:val="Heading2"/>
        <w:jc w:val="center"/>
      </w:pPr>
      <w:r>
        <w:rPr>
          <w:i/>
          <w:sz w:val="32"/>
        </w:rPr>
        <w:t>This is a subtitle</w:t>
      </w:r>
    </w:p>
    <w:p>
      <w:pPr>
        <w:jc w:val="both"/>
      </w:pPr>
      <w:r>
        <w:t>This is the first paragraph.</w:t>
      </w:r>
    </w:p>
    <w:p>
      <w:pPr>
        <w:jc w:val="both"/>
      </w:pPr>
      <w:r>
        <w:t>This is the second paragraph.</w:t>
      </w:r>
    </w:p>
    <w:p>
      <w:pPr>
        <w:jc w:val="both"/>
      </w:pPr>
      <w:r>
        <w:t>This is the third paragraph.</w:t>
      </w:r>
    </w:p>
    <w:p>
      <w:pPr>
        <w:pStyle w:val="ListNumber"/>
        <w:jc w:val="left"/>
      </w:pPr>
      <w:r>
        <w:t>First item in the list.</w:t>
      </w:r>
      <w:r>
        <w:br/>
        <w:t>Second item in the list.</w:t>
      </w:r>
      <w:r>
        <w:br/>
        <w:t>Third item in the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