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Encabezado de Página</w:t>
      <w:drawing>
        <wp:inline xmlns:a="http://schemas.openxmlformats.org/drawingml/2006/main" xmlns:pic="http://schemas.openxmlformats.org/drawingml/2006/picture">
          <wp:extent cx="914400" cy="322857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322857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Encabezado de Primera Página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